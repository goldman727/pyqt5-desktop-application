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FB" w:rsidRDefault="00B534FB"/>
    <w:p w:rsidR="00344F89" w:rsidRDefault="008D241A" w:rsidP="008D241A">
      <w:pPr>
        <w:jc w:val="center"/>
        <w:rPr>
          <w:color w:val="002060"/>
          <w:sz w:val="44"/>
          <w:szCs w:val="44"/>
          <w:u w:val="single"/>
        </w:rPr>
      </w:pPr>
      <w:r w:rsidRPr="002A0BD5">
        <w:rPr>
          <w:noProof/>
          <w:color w:val="002060"/>
          <w:sz w:val="24"/>
          <w:szCs w:val="24"/>
          <w:u w:val="single"/>
          <w:lang w:val="en-IN" w:eastAsia="en-IN" w:bidi="hi-IN"/>
        </w:rPr>
        <w:drawing>
          <wp:anchor distT="0" distB="0" distL="114300" distR="114300" simplePos="0" relativeHeight="251658240" behindDoc="1" locked="0" layoutInCell="1" allowOverlap="1" wp14:anchorId="3752295D" wp14:editId="6609942C">
            <wp:simplePos x="0" y="0"/>
            <wp:positionH relativeFrom="column">
              <wp:posOffset>276225</wp:posOffset>
            </wp:positionH>
            <wp:positionV relativeFrom="paragraph">
              <wp:posOffset>-1270</wp:posOffset>
            </wp:positionV>
            <wp:extent cx="804545" cy="914400"/>
            <wp:effectExtent l="0" t="0" r="0" b="0"/>
            <wp:wrapTight wrapText="bothSides">
              <wp:wrapPolygon edited="0">
                <wp:start x="0" y="0"/>
                <wp:lineTo x="0" y="21150"/>
                <wp:lineTo x="20969" y="21150"/>
                <wp:lineTo x="209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662" w:rsidRPr="002A0BD5">
        <w:rPr>
          <w:color w:val="002060"/>
          <w:sz w:val="44"/>
          <w:szCs w:val="44"/>
          <w:u w:val="single"/>
        </w:rPr>
        <w:t xml:space="preserve">National Workshop </w:t>
      </w:r>
    </w:p>
    <w:p w:rsidR="00344F89" w:rsidRDefault="00344F89" w:rsidP="008D241A">
      <w:pPr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January 09, 21</w:t>
      </w:r>
      <w:r w:rsidR="008D241A" w:rsidRPr="002A0BD5">
        <w:rPr>
          <w:color w:val="002060"/>
          <w:sz w:val="28"/>
          <w:szCs w:val="28"/>
        </w:rPr>
        <w:t>19</w:t>
      </w:r>
    </w:p>
    <w:p w:rsidR="008D241A" w:rsidRDefault="008D241A" w:rsidP="008D241A">
      <w:pPr>
        <w:jc w:val="center"/>
        <w:rPr>
          <w:color w:val="002060"/>
          <w:sz w:val="28"/>
          <w:szCs w:val="28"/>
        </w:rPr>
      </w:pPr>
      <w:r w:rsidRPr="002A0BD5">
        <w:rPr>
          <w:color w:val="002060"/>
          <w:sz w:val="28"/>
          <w:szCs w:val="28"/>
        </w:rPr>
        <w:t xml:space="preserve">Sikkim </w:t>
      </w:r>
      <w:proofErr w:type="spellStart"/>
      <w:r w:rsidRPr="002A0BD5">
        <w:rPr>
          <w:color w:val="002060"/>
          <w:sz w:val="28"/>
          <w:szCs w:val="28"/>
        </w:rPr>
        <w:t>Manipal</w:t>
      </w:r>
      <w:proofErr w:type="spellEnd"/>
      <w:r w:rsidRPr="002A0BD5">
        <w:rPr>
          <w:color w:val="002060"/>
          <w:sz w:val="28"/>
          <w:szCs w:val="28"/>
        </w:rPr>
        <w:t xml:space="preserve"> Institute </w:t>
      </w:r>
      <w:r w:rsidR="00FF7102" w:rsidRPr="002A0BD5">
        <w:rPr>
          <w:color w:val="002060"/>
          <w:sz w:val="28"/>
          <w:szCs w:val="28"/>
        </w:rPr>
        <w:t>of</w:t>
      </w:r>
      <w:r w:rsidRPr="002A0BD5">
        <w:rPr>
          <w:color w:val="002060"/>
          <w:sz w:val="28"/>
          <w:szCs w:val="28"/>
        </w:rPr>
        <w:t xml:space="preserve"> Technology</w:t>
      </w:r>
    </w:p>
    <w:p w:rsidR="001B3755" w:rsidRPr="00500618" w:rsidRDefault="00500618" w:rsidP="00500618">
      <w:pPr>
        <w:jc w:val="right"/>
        <w:rPr>
          <w:sz w:val="28"/>
          <w:szCs w:val="28"/>
        </w:rPr>
      </w:pP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 w:rsidRPr="00500618">
        <w:rPr>
          <w:sz w:val="28"/>
          <w:szCs w:val="28"/>
        </w:rPr>
        <w:t xml:space="preserve">               Date</w:t>
      </w:r>
    </w:p>
    <w:p w:rsidR="001B3755" w:rsidRPr="00500618" w:rsidRDefault="00142826" w:rsidP="00500618">
      <w:pPr>
        <w:jc w:val="right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</w:r>
      <w:r w:rsidR="001B3755" w:rsidRPr="00500618">
        <w:rPr>
          <w:sz w:val="28"/>
          <w:szCs w:val="28"/>
        </w:rPr>
        <w:tab/>
        <w:t xml:space="preserve">                        </w:t>
      </w:r>
      <w:r w:rsidR="00500618">
        <w:rPr>
          <w:sz w:val="28"/>
          <w:szCs w:val="28"/>
        </w:rPr>
        <w:t xml:space="preserve">  </w:t>
      </w:r>
      <w:proofErr w:type="spellStart"/>
      <w:r w:rsidR="001B3755" w:rsidRPr="00500618">
        <w:rPr>
          <w:sz w:val="28"/>
          <w:szCs w:val="28"/>
        </w:rPr>
        <w:t>Majitar</w:t>
      </w:r>
      <w:proofErr w:type="spellEnd"/>
      <w:r>
        <w:rPr>
          <w:sz w:val="28"/>
          <w:szCs w:val="28"/>
        </w:rPr>
        <w:t>,</w:t>
      </w:r>
    </w:p>
    <w:p w:rsidR="000C6FA2" w:rsidRDefault="000C6FA2" w:rsidP="008D241A">
      <w:pPr>
        <w:rPr>
          <w:sz w:val="32"/>
          <w:szCs w:val="32"/>
        </w:rPr>
      </w:pPr>
      <w:r>
        <w:rPr>
          <w:sz w:val="32"/>
          <w:szCs w:val="32"/>
        </w:rPr>
        <w:t>To,</w:t>
      </w:r>
      <w:r w:rsidRPr="000C6FA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bookmarkStart w:id="0" w:name="_GoBack"/>
      <w:bookmarkEnd w:id="0"/>
    </w:p>
    <w:p w:rsidR="008D241A" w:rsidRPr="002A0BD5" w:rsidRDefault="000C6FA2" w:rsidP="008D241A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8D241A" w:rsidRPr="002A0BD5">
        <w:rPr>
          <w:sz w:val="32"/>
          <w:szCs w:val="32"/>
        </w:rPr>
        <w:t xml:space="preserve">Salutation </w:t>
      </w:r>
      <w:proofErr w:type="spellStart"/>
      <w:r w:rsidR="008D241A" w:rsidRPr="002A0BD5">
        <w:rPr>
          <w:sz w:val="32"/>
          <w:szCs w:val="32"/>
        </w:rPr>
        <w:t>firstname</w:t>
      </w:r>
      <w:proofErr w:type="spellEnd"/>
      <w:r w:rsidR="008D241A" w:rsidRPr="002A0BD5">
        <w:rPr>
          <w:sz w:val="32"/>
          <w:szCs w:val="32"/>
        </w:rPr>
        <w:t xml:space="preserve"> </w:t>
      </w:r>
      <w:proofErr w:type="spellStart"/>
      <w:r w:rsidR="008D241A" w:rsidRPr="002A0BD5">
        <w:rPr>
          <w:sz w:val="32"/>
          <w:szCs w:val="32"/>
        </w:rPr>
        <w:t>secondname</w:t>
      </w:r>
      <w:proofErr w:type="spellEnd"/>
      <w:r w:rsidR="008D241A" w:rsidRPr="002A0BD5">
        <w:rPr>
          <w:sz w:val="32"/>
          <w:szCs w:val="32"/>
        </w:rPr>
        <w:t>,</w:t>
      </w:r>
      <w:r w:rsidR="00AD65D4">
        <w:rPr>
          <w:sz w:val="32"/>
          <w:szCs w:val="32"/>
        </w:rPr>
        <w:t xml:space="preserve">                                   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 xml:space="preserve">      Designation, department, institution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>Respected sir/madam,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ab/>
        <w:t>Content</w:t>
      </w:r>
    </w:p>
    <w:p w:rsidR="008D241A" w:rsidRPr="002A0BD5" w:rsidRDefault="008D241A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>Best Regard,</w:t>
      </w:r>
    </w:p>
    <w:p w:rsidR="008D241A" w:rsidRPr="002A0BD5" w:rsidRDefault="008D241A" w:rsidP="008D241A">
      <w:pPr>
        <w:rPr>
          <w:sz w:val="32"/>
          <w:szCs w:val="32"/>
        </w:rPr>
      </w:pPr>
      <w:proofErr w:type="spellStart"/>
      <w:r w:rsidRPr="002A0BD5">
        <w:rPr>
          <w:sz w:val="32"/>
          <w:szCs w:val="32"/>
        </w:rPr>
        <w:t>Signature</w:t>
      </w:r>
      <w:r w:rsidR="00344F89">
        <w:rPr>
          <w:sz w:val="32"/>
          <w:szCs w:val="32"/>
        </w:rPr>
        <w:t>_of_organiser</w:t>
      </w:r>
      <w:proofErr w:type="spellEnd"/>
    </w:p>
    <w:p w:rsidR="008D241A" w:rsidRPr="002A0BD5" w:rsidRDefault="00344F89" w:rsidP="008D241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Name_of_organiser</w:t>
      </w:r>
      <w:proofErr w:type="spellEnd"/>
    </w:p>
    <w:p w:rsidR="008D241A" w:rsidRPr="002A0BD5" w:rsidRDefault="00FF7102" w:rsidP="008D241A">
      <w:pPr>
        <w:rPr>
          <w:sz w:val="32"/>
          <w:szCs w:val="32"/>
        </w:rPr>
      </w:pPr>
      <w:r w:rsidRPr="002A0BD5">
        <w:rPr>
          <w:sz w:val="32"/>
          <w:szCs w:val="32"/>
        </w:rPr>
        <w:t>Organizing</w:t>
      </w:r>
      <w:r w:rsidR="008D241A" w:rsidRPr="002A0BD5">
        <w:rPr>
          <w:sz w:val="32"/>
          <w:szCs w:val="32"/>
        </w:rPr>
        <w:t xml:space="preserve"> Secretary, WSDA 2019</w:t>
      </w:r>
    </w:p>
    <w:p w:rsidR="00FF7102" w:rsidRPr="002A0BD5" w:rsidRDefault="00FF7102" w:rsidP="008D241A">
      <w:pPr>
        <w:rPr>
          <w:sz w:val="24"/>
          <w:szCs w:val="24"/>
        </w:rPr>
      </w:pPr>
      <w:r w:rsidRPr="002A0BD5">
        <w:rPr>
          <w:sz w:val="24"/>
          <w:szCs w:val="24"/>
        </w:rPr>
        <w:t xml:space="preserve">Department of </w:t>
      </w:r>
      <w:r w:rsidR="00344F89">
        <w:rPr>
          <w:sz w:val="24"/>
          <w:szCs w:val="24"/>
        </w:rPr>
        <w:t>&lt;</w:t>
      </w:r>
      <w:proofErr w:type="spellStart"/>
      <w:r w:rsidR="00344F89">
        <w:rPr>
          <w:sz w:val="24"/>
          <w:szCs w:val="24"/>
        </w:rPr>
        <w:t>your_department</w:t>
      </w:r>
      <w:proofErr w:type="spellEnd"/>
      <w:r w:rsidR="00344F89">
        <w:rPr>
          <w:sz w:val="24"/>
          <w:szCs w:val="24"/>
        </w:rPr>
        <w:t>&gt;</w:t>
      </w:r>
      <w:r w:rsidRPr="002A0BD5">
        <w:rPr>
          <w:sz w:val="24"/>
          <w:szCs w:val="24"/>
        </w:rPr>
        <w:t xml:space="preserve"> in association with </w:t>
      </w:r>
      <w:r w:rsidR="00344F89">
        <w:rPr>
          <w:sz w:val="24"/>
          <w:szCs w:val="24"/>
        </w:rPr>
        <w:t>&lt;others&gt;</w:t>
      </w:r>
    </w:p>
    <w:p w:rsidR="00FF7102" w:rsidRPr="002A0BD5" w:rsidRDefault="00FF7102" w:rsidP="00AE3F3B">
      <w:pPr>
        <w:spacing w:after="0" w:line="0" w:lineRule="atLeast"/>
        <w:rPr>
          <w:sz w:val="24"/>
          <w:szCs w:val="24"/>
        </w:rPr>
      </w:pPr>
      <w:r w:rsidRPr="002A0BD5">
        <w:rPr>
          <w:sz w:val="24"/>
          <w:szCs w:val="24"/>
        </w:rPr>
        <w:t xml:space="preserve">Email: </w:t>
      </w:r>
      <w:r w:rsidR="00344F89">
        <w:rPr>
          <w:sz w:val="24"/>
          <w:szCs w:val="24"/>
        </w:rPr>
        <w:t>contact_email@email.com</w:t>
      </w:r>
    </w:p>
    <w:p w:rsidR="00FF7102" w:rsidRPr="00AE3F3B" w:rsidRDefault="00FF7102" w:rsidP="00AE3F3B">
      <w:pPr>
        <w:spacing w:after="0" w:line="0" w:lineRule="atLeast"/>
        <w:rPr>
          <w:sz w:val="24"/>
          <w:szCs w:val="24"/>
        </w:rPr>
      </w:pPr>
      <w:r w:rsidRPr="002A0BD5">
        <w:rPr>
          <w:sz w:val="24"/>
          <w:szCs w:val="24"/>
        </w:rPr>
        <w:t xml:space="preserve">Phone: </w:t>
      </w:r>
      <w:proofErr w:type="spellStart"/>
      <w:r w:rsidR="00344F89">
        <w:rPr>
          <w:sz w:val="24"/>
          <w:szCs w:val="24"/>
        </w:rPr>
        <w:t>contact_phone_number</w:t>
      </w:r>
      <w:proofErr w:type="spellEnd"/>
    </w:p>
    <w:p w:rsidR="00FF7102" w:rsidRDefault="00FF7102" w:rsidP="008D241A">
      <w:pPr>
        <w:rPr>
          <w:color w:val="002060"/>
          <w:sz w:val="24"/>
          <w:szCs w:val="24"/>
        </w:rPr>
      </w:pPr>
    </w:p>
    <w:p w:rsidR="00FF7102" w:rsidRPr="00FF7102" w:rsidRDefault="00FF7102" w:rsidP="008D241A">
      <w:pPr>
        <w:rPr>
          <w:color w:val="002060"/>
          <w:sz w:val="24"/>
          <w:szCs w:val="24"/>
        </w:rPr>
      </w:pPr>
    </w:p>
    <w:p w:rsidR="00B534FB" w:rsidRPr="000C70F7" w:rsidRDefault="00B534FB" w:rsidP="000C70F7">
      <w:pPr>
        <w:jc w:val="center"/>
        <w:rPr>
          <w:sz w:val="32"/>
          <w:szCs w:val="32"/>
        </w:rPr>
      </w:pPr>
    </w:p>
    <w:sectPr w:rsidR="00B534FB" w:rsidRPr="000C70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6FA2"/>
    <w:rsid w:val="000C70F7"/>
    <w:rsid w:val="00142826"/>
    <w:rsid w:val="0015074B"/>
    <w:rsid w:val="001679DF"/>
    <w:rsid w:val="001B3755"/>
    <w:rsid w:val="0021084D"/>
    <w:rsid w:val="0029639D"/>
    <w:rsid w:val="002A0BD5"/>
    <w:rsid w:val="00326F90"/>
    <w:rsid w:val="00344F89"/>
    <w:rsid w:val="00500618"/>
    <w:rsid w:val="007D7017"/>
    <w:rsid w:val="008D241A"/>
    <w:rsid w:val="00AA1D8D"/>
    <w:rsid w:val="00AD65D4"/>
    <w:rsid w:val="00AE3F3B"/>
    <w:rsid w:val="00B47730"/>
    <w:rsid w:val="00B534FB"/>
    <w:rsid w:val="00C06662"/>
    <w:rsid w:val="00CB0664"/>
    <w:rsid w:val="00FC693F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71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71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35BD2B-B848-491E-8FB1-6A77B930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Brothers</cp:lastModifiedBy>
  <cp:revision>15</cp:revision>
  <dcterms:created xsi:type="dcterms:W3CDTF">2013-12-23T23:15:00Z</dcterms:created>
  <dcterms:modified xsi:type="dcterms:W3CDTF">2019-11-02T04:26:00Z</dcterms:modified>
  <cp:category/>
</cp:coreProperties>
</file>